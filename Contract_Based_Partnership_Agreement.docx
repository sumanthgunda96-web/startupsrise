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Contract-Based Partnership Agreement</w:t>
      </w:r>
    </w:p>
    <w:p>
      <w:r>
        <w:t>This Agreement is made between [Umbrella Startup Name], hereinafter referred to as 'Provider', and [Client Name], hereinafter referred to as 'Client'.</w:t>
      </w:r>
    </w:p>
    <w:p>
      <w:pPr>
        <w:pStyle w:val="Heading2"/>
      </w:pPr>
      <w:r>
        <w:t>1. Scope of Work</w:t>
      </w:r>
    </w:p>
    <w:p>
      <w:r>
        <w:t>Provider agrees to supply operational support and workforce to execute Client's project requirements as outlined in Appendix A.</w:t>
      </w:r>
    </w:p>
    <w:p>
      <w:pPr>
        <w:pStyle w:val="Heading2"/>
      </w:pPr>
      <w:r>
        <w:t>2. Payment Terms</w:t>
      </w:r>
    </w:p>
    <w:p>
      <w:r>
        <w:t>Client agrees to cover all costs associated with resources and services required for the project. Provider will receive a profit share of [X]% upon successful completion and monetization of the project.</w:t>
      </w:r>
    </w:p>
    <w:p>
      <w:pPr>
        <w:pStyle w:val="Heading2"/>
      </w:pPr>
      <w:r>
        <w:t>3. Responsibilities</w:t>
      </w:r>
    </w:p>
    <w:p>
      <w:r>
        <w:t>Client is responsible for all strategic decisions and financial commitments. Provider will not be liable for any losses incurred.</w:t>
      </w:r>
    </w:p>
    <w:p>
      <w:pPr>
        <w:pStyle w:val="Heading2"/>
      </w:pPr>
      <w:r>
        <w:t>4. Liability</w:t>
      </w:r>
    </w:p>
    <w:p>
      <w:r>
        <w:t>Provider shall not be held liable for any financial, legal, or operational losses resulting from the Client's decisions or actions.</w:t>
      </w:r>
    </w:p>
    <w:p>
      <w:pPr>
        <w:pStyle w:val="Heading2"/>
      </w:pPr>
      <w:r>
        <w:t>5. Termination</w:t>
      </w:r>
    </w:p>
    <w:p>
      <w:r>
        <w:t>Either party may terminate this agreement with 30 days written notice. Upon termination, all outstanding obligations shall be settled as per the terms outlined.</w:t>
      </w:r>
    </w:p>
    <w:p>
      <w:r>
        <w:t>IN WITNESS WHEREOF, the parties have executed this Agreement on the date written below.</w:t>
      </w:r>
    </w:p>
    <w:p>
      <w:r>
        <w:t>Provider Signature: ____________________    Date: __________</w:t>
      </w:r>
    </w:p>
    <w:p>
      <w:r>
        <w:t>Client Signature: _____________________    Date: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